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4DE" w:rsidRDefault="00726A7D">
      <w:r>
        <w:rPr>
          <w:noProof/>
        </w:rPr>
        <w:drawing>
          <wp:inline distT="0" distB="0" distL="0" distR="0">
            <wp:extent cx="5915025" cy="190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000"/>
      </w:tblPr>
      <w:tblGrid>
        <w:gridCol w:w="6085"/>
        <w:gridCol w:w="3385"/>
      </w:tblGrid>
      <w:tr w:rsidR="007924DE">
        <w:tc>
          <w:tcPr>
            <w:tcW w:w="6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4DE" w:rsidRDefault="001B7178">
            <w:pPr>
              <w:spacing w:line="240" w:lineRule="auto"/>
              <w:ind w:left="450" w:right="360"/>
            </w:pPr>
            <w:r>
              <w:rPr>
                <w:rFonts w:ascii="Georgia" w:eastAsia="Georgia" w:hAnsi="Georgia" w:cs="Georgia"/>
                <w:color w:val="073763"/>
                <w:sz w:val="48"/>
                <w:szCs w:val="48"/>
              </w:rPr>
              <w:t>Ashay Maheshwari</w:t>
            </w:r>
          </w:p>
          <w:p w:rsidR="007924DE" w:rsidRDefault="001B7178">
            <w:pPr>
              <w:spacing w:line="240" w:lineRule="auto"/>
              <w:ind w:left="450" w:right="360"/>
              <w:rPr>
                <w:rFonts w:ascii="Georgia" w:eastAsia="Georgia" w:hAnsi="Georgia" w:cs="Georgia"/>
                <w:i/>
                <w:iCs/>
                <w:color w:val="07376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i/>
                <w:iCs/>
                <w:color w:val="073763"/>
                <w:sz w:val="24"/>
                <w:szCs w:val="24"/>
              </w:rPr>
              <w:t>Project Lead, Systems</w:t>
            </w:r>
          </w:p>
          <w:p w:rsidR="001B7178" w:rsidRDefault="001B7178">
            <w:pPr>
              <w:spacing w:line="240" w:lineRule="auto"/>
              <w:ind w:left="450" w:right="360"/>
              <w:rPr>
                <w:rFonts w:ascii="Georgia" w:eastAsia="Georgia" w:hAnsi="Georgia" w:cs="Georgia"/>
                <w:i/>
                <w:iCs/>
                <w:color w:val="07376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i/>
                <w:iCs/>
                <w:color w:val="073763"/>
                <w:sz w:val="24"/>
                <w:szCs w:val="24"/>
              </w:rPr>
              <w:t>Virtual Labs (a MHRD Project)</w:t>
            </w:r>
          </w:p>
          <w:p w:rsidR="001B7178" w:rsidRDefault="001B7178">
            <w:pPr>
              <w:spacing w:line="240" w:lineRule="auto"/>
              <w:ind w:left="450" w:right="360"/>
              <w:rPr>
                <w:rFonts w:ascii="Georgia" w:eastAsia="Georgia" w:hAnsi="Georgia" w:cs="Georgia"/>
                <w:i/>
                <w:iCs/>
                <w:color w:val="073763"/>
                <w:sz w:val="24"/>
                <w:szCs w:val="24"/>
              </w:rPr>
            </w:pPr>
          </w:p>
          <w:p w:rsidR="001B7178" w:rsidRDefault="001B7178" w:rsidP="001B7178">
            <w:pPr>
              <w:spacing w:line="100" w:lineRule="atLeast"/>
              <w:ind w:right="170"/>
              <w:rPr>
                <w:rFonts w:ascii="Georgia" w:eastAsia="Georgia" w:hAnsi="Georgia" w:cs="Georgia"/>
                <w:color w:val="07376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073763"/>
                <w:sz w:val="24"/>
                <w:szCs w:val="24"/>
              </w:rPr>
              <w:t xml:space="preserve">        </w:t>
            </w:r>
            <w:hyperlink r:id="rId7" w:history="1">
              <w:r>
                <w:rPr>
                  <w:rStyle w:val="Hyperlink"/>
                  <w:rFonts w:ascii="Georgia" w:hAnsi="Georgia"/>
                </w:rPr>
                <w:t>https://in.linkedin.com/in/ashay-maheshwari</w:t>
              </w:r>
            </w:hyperlink>
          </w:p>
          <w:p w:rsidR="001B7178" w:rsidRDefault="001B7178" w:rsidP="001B7178">
            <w:pPr>
              <w:spacing w:line="100" w:lineRule="atLeast"/>
              <w:ind w:right="170"/>
              <w:rPr>
                <w:rFonts w:ascii="Georgia" w:eastAsia="Georgia" w:hAnsi="Georgia" w:cs="Georgia"/>
                <w:color w:val="07376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073763"/>
                <w:sz w:val="24"/>
                <w:szCs w:val="24"/>
              </w:rPr>
              <w:t xml:space="preserve">        </w:t>
            </w:r>
            <w:hyperlink r:id="rId8" w:history="1">
              <w:r>
                <w:rPr>
                  <w:rStyle w:val="Hyperlink"/>
                  <w:rFonts w:ascii="Georgia" w:hAnsi="Georgia"/>
                </w:rPr>
                <w:t>https://github.com/ashay-maheshwari</w:t>
              </w:r>
            </w:hyperlink>
          </w:p>
          <w:p w:rsidR="001B7178" w:rsidRDefault="001B7178">
            <w:pPr>
              <w:spacing w:line="240" w:lineRule="auto"/>
              <w:ind w:left="450" w:right="360"/>
              <w:rPr>
                <w:rFonts w:ascii="Georgia" w:eastAsia="Georgia" w:hAnsi="Georgia" w:cs="Georgia"/>
                <w:i/>
                <w:iCs/>
                <w:color w:val="073763"/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24DE" w:rsidRDefault="001B7178">
            <w:pPr>
              <w:spacing w:line="240" w:lineRule="auto"/>
              <w:ind w:left="450" w:right="360"/>
            </w:pPr>
            <w:r>
              <w:rPr>
                <w:rFonts w:ascii="Times New Roman" w:eastAsia="Times New Roman" w:hAnsi="Times New Roman" w:cs="Times New Roman"/>
                <w:color w:val="073763"/>
              </w:rPr>
              <w:t>+ 91 - 8125300159</w:t>
            </w:r>
          </w:p>
          <w:p w:rsidR="007924DE" w:rsidRDefault="001B7178">
            <w:pPr>
              <w:spacing w:line="240" w:lineRule="auto"/>
              <w:ind w:left="450" w:right="360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aaryaashay1848@gmail</w:t>
            </w:r>
            <w:r w:rsidR="0082017A">
              <w:rPr>
                <w:rFonts w:ascii="Times New Roman" w:eastAsia="Times New Roman" w:hAnsi="Times New Roman" w:cs="Times New Roman"/>
                <w:color w:val="073763"/>
              </w:rPr>
              <w:t>.com</w:t>
            </w:r>
          </w:p>
        </w:tc>
      </w:tr>
    </w:tbl>
    <w:p w:rsidR="007924DE" w:rsidRDefault="006F1E43">
      <w:pPr>
        <w:ind w:left="450" w:right="360"/>
      </w:pPr>
    </w:p>
    <w:p w:rsidR="007924DE" w:rsidRDefault="001B7178" w:rsidP="005F24CB">
      <w:pPr>
        <w:tabs>
          <w:tab w:val="left" w:pos="2430"/>
        </w:tabs>
        <w:ind w:left="2430" w:hanging="1890"/>
        <w:jc w:val="both"/>
        <w:rPr>
          <w:rFonts w:ascii="Georgia" w:eastAsia="Georgia" w:hAnsi="Georgia" w:cs="Georgia"/>
          <w:i/>
          <w:iCs/>
        </w:rPr>
      </w:pPr>
      <w:r>
        <w:rPr>
          <w:rFonts w:ascii="Georgia" w:eastAsia="Georgia" w:hAnsi="Georgia" w:cs="Georgia"/>
          <w:i/>
          <w:iCs/>
        </w:rPr>
        <w:t>Career Objective</w:t>
      </w:r>
      <w:r w:rsidR="0082017A">
        <w:rPr>
          <w:rFonts w:ascii="Georgia" w:eastAsia="Georgia" w:hAnsi="Georgia" w:cs="Georgia"/>
          <w:i/>
          <w:iCs/>
        </w:rPr>
        <w:tab/>
      </w:r>
      <w:r w:rsidRPr="001B7178">
        <w:rPr>
          <w:rFonts w:ascii="Georgia" w:eastAsia="Georgia" w:hAnsi="Georgia" w:cs="Georgia"/>
        </w:rPr>
        <w:t>Seeking a chance to work for an organization, utilizing my skills for  mutual growth of both organization and me. A work environment, which can challenge my current skills set and motivate me to add more.</w:t>
      </w:r>
    </w:p>
    <w:p w:rsidR="007924DE" w:rsidRDefault="00726A7D">
      <w:pPr>
        <w:tabs>
          <w:tab w:val="left" w:pos="2430"/>
        </w:tabs>
        <w:spacing w:before="200" w:line="360" w:lineRule="auto"/>
        <w:ind w:left="540"/>
        <w:rPr>
          <w:rFonts w:ascii="Georgia" w:eastAsia="Georgia" w:hAnsi="Georgia" w:cs="Georgia"/>
        </w:rPr>
      </w:pPr>
      <w:r>
        <w:rPr>
          <w:noProof/>
        </w:rPr>
        <w:drawing>
          <wp:inline distT="0" distB="0" distL="0" distR="0">
            <wp:extent cx="5495925" cy="190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017A">
        <w:rPr>
          <w:rFonts w:ascii="Georgia" w:eastAsia="Georgia" w:hAnsi="Georgia" w:cs="Georgia"/>
        </w:rPr>
        <w:t>.</w:t>
      </w:r>
    </w:p>
    <w:p w:rsidR="001B7178" w:rsidRDefault="0082017A" w:rsidP="001B7178">
      <w:pPr>
        <w:tabs>
          <w:tab w:val="left" w:pos="2430"/>
        </w:tabs>
        <w:ind w:left="54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  <w:iCs/>
        </w:rPr>
        <w:t>Skills</w:t>
      </w:r>
      <w:r>
        <w:rPr>
          <w:rFonts w:ascii="Georgia" w:eastAsia="Georgia" w:hAnsi="Georgia" w:cs="Georgia"/>
        </w:rPr>
        <w:tab/>
      </w:r>
      <w:r w:rsidR="001B7178">
        <w:rPr>
          <w:rFonts w:ascii="Georgia" w:eastAsia="Georgia" w:hAnsi="Georgia" w:cs="Georgia"/>
          <w:b/>
          <w:bCs/>
        </w:rPr>
        <w:t>Programming Languages</w:t>
      </w:r>
    </w:p>
    <w:p w:rsidR="001B7178" w:rsidRDefault="001B7178" w:rsidP="001B7178">
      <w:pPr>
        <w:tabs>
          <w:tab w:val="left" w:pos="2430"/>
        </w:tabs>
        <w:spacing w:after="200"/>
        <w:ind w:left="5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  <w:t xml:space="preserve">Python, TCL/Expect, Shell Scripting </w:t>
      </w:r>
    </w:p>
    <w:p w:rsidR="001B7178" w:rsidRDefault="001B7178" w:rsidP="001B7178">
      <w:pPr>
        <w:tabs>
          <w:tab w:val="left" w:pos="2430"/>
        </w:tabs>
        <w:ind w:left="540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  <w:b/>
          <w:bCs/>
        </w:rPr>
        <w:t>Virtualization Technologies</w:t>
      </w:r>
    </w:p>
    <w:p w:rsidR="001B7178" w:rsidRDefault="001B7178" w:rsidP="001B7178">
      <w:pPr>
        <w:tabs>
          <w:tab w:val="left" w:pos="2430"/>
        </w:tabs>
        <w:ind w:left="540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 xml:space="preserve">                                  </w:t>
      </w:r>
      <w:r>
        <w:rPr>
          <w:rFonts w:ascii="Georgia" w:eastAsia="Georgia" w:hAnsi="Georgia" w:cs="Georgia"/>
        </w:rPr>
        <w:t>OpenVZ, Docker, KVM, Virtual Box</w:t>
      </w:r>
      <w:r>
        <w:rPr>
          <w:rFonts w:ascii="Georgia" w:eastAsia="Georgia" w:hAnsi="Georgia" w:cs="Georgia"/>
          <w:b/>
          <w:bCs/>
        </w:rPr>
        <w:t xml:space="preserve"> </w:t>
      </w:r>
    </w:p>
    <w:p w:rsidR="001B7178" w:rsidRDefault="001B7178" w:rsidP="001B7178">
      <w:pPr>
        <w:tabs>
          <w:tab w:val="left" w:pos="2430"/>
        </w:tabs>
        <w:ind w:left="54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bCs/>
        </w:rPr>
        <w:t xml:space="preserve">  </w:t>
      </w:r>
    </w:p>
    <w:p w:rsidR="001B7178" w:rsidRDefault="001B7178" w:rsidP="001B7178">
      <w:pPr>
        <w:tabs>
          <w:tab w:val="left" w:pos="2430"/>
        </w:tabs>
        <w:ind w:left="540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  <w:b/>
          <w:bCs/>
        </w:rPr>
        <w:t>Network Protocols</w:t>
      </w:r>
    </w:p>
    <w:p w:rsidR="001B7178" w:rsidRDefault="001B7178" w:rsidP="001B7178">
      <w:pPr>
        <w:tabs>
          <w:tab w:val="left" w:pos="2430"/>
        </w:tabs>
        <w:ind w:left="540"/>
      </w:pPr>
      <w:r>
        <w:rPr>
          <w:rFonts w:ascii="Georgia" w:eastAsia="Georgia" w:hAnsi="Georgia" w:cs="Georgia"/>
          <w:b/>
          <w:bCs/>
        </w:rPr>
        <w:t xml:space="preserve">                                </w:t>
      </w:r>
      <w:r w:rsidR="00893DC2">
        <w:rPr>
          <w:rFonts w:ascii="Georgia" w:eastAsia="Georgia" w:hAnsi="Georgia" w:cs="Georgia"/>
          <w:b/>
          <w:bCs/>
        </w:rPr>
        <w:t xml:space="preserve"> </w:t>
      </w:r>
      <w:r>
        <w:rPr>
          <w:rFonts w:ascii="Georgia" w:eastAsia="Georgia" w:hAnsi="Georgia" w:cs="Georgia"/>
          <w:b/>
          <w:bCs/>
        </w:rPr>
        <w:t xml:space="preserve"> </w:t>
      </w:r>
      <w:r>
        <w:rPr>
          <w:rFonts w:ascii="Georgia" w:eastAsia="Georgia" w:hAnsi="Georgia" w:cs="Georgia"/>
        </w:rPr>
        <w:t>ARP, STP, VLAN, IP, RIP, OSPF, ACL, DCP, VRRP</w:t>
      </w:r>
    </w:p>
    <w:p w:rsidR="001B7178" w:rsidRDefault="001B7178" w:rsidP="001B7178">
      <w:pPr>
        <w:tabs>
          <w:tab w:val="left" w:pos="2430"/>
        </w:tabs>
        <w:ind w:left="540"/>
      </w:pPr>
    </w:p>
    <w:p w:rsidR="001B7178" w:rsidRDefault="001B7178" w:rsidP="001B7178">
      <w:pPr>
        <w:tabs>
          <w:tab w:val="left" w:pos="2430"/>
        </w:tabs>
        <w:ind w:left="540"/>
      </w:pP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  <w:b/>
          <w:bCs/>
        </w:rPr>
        <w:t>RESTful API's in Python-Flask</w:t>
      </w:r>
    </w:p>
    <w:p w:rsidR="001B7178" w:rsidRDefault="001B7178" w:rsidP="001B7178">
      <w:pPr>
        <w:tabs>
          <w:tab w:val="left" w:pos="2430"/>
        </w:tabs>
        <w:ind w:left="540"/>
      </w:pPr>
    </w:p>
    <w:p w:rsidR="001B7178" w:rsidRDefault="001B7178" w:rsidP="001B7178">
      <w:pPr>
        <w:tabs>
          <w:tab w:val="left" w:pos="2430"/>
        </w:tabs>
        <w:ind w:left="5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w:r w:rsidR="000F2C97">
        <w:rPr>
          <w:rFonts w:ascii="Georgia" w:eastAsia="Georgia" w:hAnsi="Georgia" w:cs="Georgia"/>
          <w:b/>
          <w:bCs/>
        </w:rPr>
        <w:t>Orch</w:t>
      </w:r>
      <w:r>
        <w:rPr>
          <w:rFonts w:ascii="Georgia" w:eastAsia="Georgia" w:hAnsi="Georgia" w:cs="Georgia"/>
          <w:b/>
          <w:bCs/>
        </w:rPr>
        <w:t xml:space="preserve">estration Tool - </w:t>
      </w:r>
      <w:r>
        <w:rPr>
          <w:rFonts w:ascii="Georgia" w:eastAsia="Georgia" w:hAnsi="Georgia" w:cs="Georgia"/>
        </w:rPr>
        <w:t>Ansible</w:t>
      </w:r>
    </w:p>
    <w:p w:rsidR="001B7178" w:rsidRDefault="001B7178" w:rsidP="001B7178">
      <w:pPr>
        <w:tabs>
          <w:tab w:val="left" w:pos="2430"/>
        </w:tabs>
        <w:ind w:left="5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</w:p>
    <w:p w:rsidR="001B7178" w:rsidRDefault="001B7178" w:rsidP="001B7178">
      <w:pPr>
        <w:tabs>
          <w:tab w:val="left" w:pos="2430"/>
        </w:tabs>
        <w:ind w:left="5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  <w:b/>
          <w:bCs/>
        </w:rPr>
        <w:t xml:space="preserve">Databases - </w:t>
      </w:r>
      <w:r>
        <w:rPr>
          <w:rFonts w:ascii="Georgia" w:eastAsia="Georgia" w:hAnsi="Georgia" w:cs="Georgia"/>
        </w:rPr>
        <w:t>MySQL, ElasticSearch (NoSQL)</w:t>
      </w:r>
    </w:p>
    <w:p w:rsidR="001B7178" w:rsidRDefault="001B7178" w:rsidP="001B7178">
      <w:pPr>
        <w:tabs>
          <w:tab w:val="left" w:pos="2430"/>
        </w:tabs>
        <w:ind w:left="5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</w:p>
    <w:p w:rsidR="001B7178" w:rsidRDefault="001B7178" w:rsidP="001B7178">
      <w:pPr>
        <w:tabs>
          <w:tab w:val="left" w:pos="2430"/>
        </w:tabs>
        <w:ind w:left="5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  <w:b/>
          <w:bCs/>
        </w:rPr>
        <w:t>Cloud Platform &amp; Service</w:t>
      </w:r>
    </w:p>
    <w:p w:rsidR="001B7178" w:rsidRDefault="001B7178" w:rsidP="001B7178">
      <w:pPr>
        <w:tabs>
          <w:tab w:val="left" w:pos="2430"/>
        </w:tabs>
        <w:ind w:left="5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  <w:t>Amazon Web Services (AWS)</w:t>
      </w:r>
    </w:p>
    <w:p w:rsidR="001B7178" w:rsidRDefault="001B7178" w:rsidP="001B7178">
      <w:pPr>
        <w:tabs>
          <w:tab w:val="left" w:pos="2430"/>
        </w:tabs>
        <w:ind w:left="5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</w:p>
    <w:p w:rsidR="001B7178" w:rsidRDefault="001B7178" w:rsidP="001B7178">
      <w:pPr>
        <w:tabs>
          <w:tab w:val="left" w:pos="2430"/>
        </w:tabs>
        <w:ind w:left="5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  <w:b/>
          <w:bCs/>
        </w:rPr>
        <w:t>Git Version Control System</w:t>
      </w:r>
    </w:p>
    <w:p w:rsidR="007924DE" w:rsidRDefault="00726A7D">
      <w:pPr>
        <w:tabs>
          <w:tab w:val="left" w:pos="2430"/>
        </w:tabs>
        <w:spacing w:before="200" w:after="200" w:line="360" w:lineRule="auto"/>
        <w:ind w:left="540"/>
        <w:rPr>
          <w:rFonts w:ascii="Georgia" w:eastAsia="Georgia" w:hAnsi="Georgia" w:cs="Georgia"/>
        </w:rPr>
      </w:pPr>
      <w:r>
        <w:rPr>
          <w:noProof/>
        </w:rPr>
        <w:drawing>
          <wp:inline distT="0" distB="0" distL="0" distR="0">
            <wp:extent cx="5495925" cy="190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178" w:rsidRDefault="0082017A" w:rsidP="001B7178">
      <w:pPr>
        <w:tabs>
          <w:tab w:val="left" w:pos="2430"/>
          <w:tab w:val="right" w:pos="9270"/>
        </w:tabs>
        <w:ind w:left="54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  <w:iCs/>
        </w:rPr>
        <w:t>Experience</w:t>
      </w:r>
      <w:r>
        <w:rPr>
          <w:rFonts w:ascii="Georgia" w:eastAsia="Georgia" w:hAnsi="Georgia" w:cs="Georgia"/>
        </w:rPr>
        <w:tab/>
      </w:r>
      <w:r w:rsidR="001B7178">
        <w:rPr>
          <w:rFonts w:ascii="Georgia" w:eastAsia="Georgia" w:hAnsi="Georgia" w:cs="Georgia"/>
          <w:b/>
          <w:bCs/>
        </w:rPr>
        <w:t>Virtual Labs (VLEAD)</w:t>
      </w:r>
      <w:r w:rsidR="001B7178">
        <w:rPr>
          <w:rFonts w:ascii="Georgia" w:eastAsia="Georgia" w:hAnsi="Georgia" w:cs="Georgia"/>
        </w:rPr>
        <w:tab/>
        <w:t>Jan 2016 - Present</w:t>
      </w:r>
    </w:p>
    <w:p w:rsidR="001B7178" w:rsidRDefault="001B7178" w:rsidP="001B7178">
      <w:pPr>
        <w:tabs>
          <w:tab w:val="left" w:pos="2430"/>
          <w:tab w:val="right" w:pos="9270"/>
        </w:tabs>
        <w:spacing w:line="360" w:lineRule="auto"/>
        <w:ind w:left="5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  <w:color w:val="666666"/>
        </w:rPr>
        <w:t>Project Lead, Systems</w:t>
      </w:r>
    </w:p>
    <w:p w:rsidR="001B7178" w:rsidRDefault="001B7178" w:rsidP="001B7178">
      <w:pPr>
        <w:tabs>
          <w:tab w:val="left" w:pos="2430"/>
          <w:tab w:val="right" w:pos="9270"/>
        </w:tabs>
        <w:spacing w:line="360" w:lineRule="auto"/>
        <w:ind w:left="5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  <w:t>Managing Systems Team</w:t>
      </w:r>
    </w:p>
    <w:p w:rsidR="001B7178" w:rsidRDefault="001B7178" w:rsidP="001B7178">
      <w:pPr>
        <w:tabs>
          <w:tab w:val="left" w:pos="2430"/>
          <w:tab w:val="right" w:pos="9270"/>
        </w:tabs>
        <w:spacing w:line="360" w:lineRule="auto"/>
        <w:ind w:left="5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  <w:t>Manage Systems, Servers and Networks</w:t>
      </w:r>
    </w:p>
    <w:p w:rsidR="001B7178" w:rsidRDefault="001B7178" w:rsidP="001B7178">
      <w:pPr>
        <w:tabs>
          <w:tab w:val="left" w:pos="2430"/>
          <w:tab w:val="right" w:pos="9270"/>
        </w:tabs>
        <w:spacing w:line="360" w:lineRule="auto"/>
        <w:ind w:left="5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  <w:t>Automated Server Administration</w:t>
      </w:r>
    </w:p>
    <w:p w:rsidR="001B7178" w:rsidRDefault="001B7178" w:rsidP="001B7178">
      <w:pPr>
        <w:tabs>
          <w:tab w:val="left" w:pos="2430"/>
          <w:tab w:val="right" w:pos="9270"/>
        </w:tabs>
        <w:spacing w:line="360" w:lineRule="auto"/>
        <w:ind w:left="5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  <w:t>Integration and application deployment.</w:t>
      </w:r>
      <w:r>
        <w:rPr>
          <w:rFonts w:ascii="Georgia" w:eastAsia="Georgia" w:hAnsi="Georgia" w:cs="Georgia"/>
        </w:rPr>
        <w:tab/>
      </w:r>
    </w:p>
    <w:p w:rsidR="001B7178" w:rsidRDefault="001B7178" w:rsidP="001B7178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</w:p>
    <w:p w:rsidR="001B7178" w:rsidRDefault="001B7178" w:rsidP="001B7178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</w:rPr>
      </w:pPr>
    </w:p>
    <w:p w:rsidR="001B7178" w:rsidRDefault="001B7178" w:rsidP="001B7178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</w:rPr>
      </w:pPr>
    </w:p>
    <w:p w:rsidR="001B7178" w:rsidRDefault="001B7178" w:rsidP="001B7178">
      <w:pPr>
        <w:tabs>
          <w:tab w:val="left" w:pos="2430"/>
          <w:tab w:val="right" w:pos="9270"/>
        </w:tabs>
        <w:ind w:left="1980"/>
      </w:pPr>
      <w:r>
        <w:rPr>
          <w:rFonts w:ascii="Georgia" w:eastAsia="Georgia" w:hAnsi="Georgia" w:cs="Georgia"/>
        </w:rPr>
        <w:tab/>
      </w:r>
    </w:p>
    <w:p w:rsidR="001B7178" w:rsidRDefault="001B7178" w:rsidP="001B7178">
      <w:pPr>
        <w:tabs>
          <w:tab w:val="left" w:pos="2430"/>
          <w:tab w:val="right" w:pos="9270"/>
        </w:tabs>
        <w:ind w:left="1980"/>
      </w:pPr>
    </w:p>
    <w:p w:rsidR="001B7178" w:rsidRDefault="001B7178" w:rsidP="001B7178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bCs/>
        </w:rPr>
        <w:tab/>
        <w:t>Nevis Network Pvt. Ltd.</w:t>
      </w:r>
      <w:r>
        <w:rPr>
          <w:rFonts w:ascii="Georgia" w:eastAsia="Georgia" w:hAnsi="Georgia" w:cs="Georgia"/>
        </w:rPr>
        <w:tab/>
        <w:t>June 2015 - Dec 2015</w:t>
      </w:r>
    </w:p>
    <w:p w:rsidR="001B7178" w:rsidRDefault="001B7178" w:rsidP="001B7178">
      <w:pPr>
        <w:tabs>
          <w:tab w:val="left" w:pos="2430"/>
          <w:tab w:val="right" w:pos="9270"/>
        </w:tabs>
        <w:spacing w:line="360" w:lineRule="auto"/>
        <w:ind w:left="5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  <w:color w:val="666666"/>
        </w:rPr>
        <w:t>Network Security/Support Engineer</w:t>
      </w:r>
    </w:p>
    <w:p w:rsidR="001B7178" w:rsidRDefault="001B7178" w:rsidP="001B7178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</w:t>
      </w:r>
      <w:r>
        <w:rPr>
          <w:rFonts w:ascii="Georgia" w:eastAsia="Georgia" w:hAnsi="Georgia" w:cs="Georgia"/>
        </w:rPr>
        <w:tab/>
        <w:t xml:space="preserve">Network Automation - Writing Python, Tcl and shell scripts to   </w:t>
      </w:r>
      <w:r>
        <w:rPr>
          <w:rFonts w:ascii="Georgia" w:eastAsia="Georgia" w:hAnsi="Georgia" w:cs="Georgia"/>
        </w:rPr>
        <w:tab/>
        <w:t xml:space="preserve">automate networking procedures. </w:t>
      </w:r>
    </w:p>
    <w:p w:rsidR="001B7178" w:rsidRDefault="001B7178" w:rsidP="001B7178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Network Monitoring - Monitoring of Company's Network</w:t>
      </w:r>
    </w:p>
    <w:p w:rsidR="001B7178" w:rsidRDefault="001B7178" w:rsidP="001B7178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Technical Support and Consultant </w:t>
      </w:r>
    </w:p>
    <w:p w:rsidR="001B7178" w:rsidRDefault="001B7178" w:rsidP="001B7178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</w:rPr>
      </w:pPr>
    </w:p>
    <w:p w:rsidR="001B7178" w:rsidRDefault="001B7178" w:rsidP="001B7178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</w:rPr>
        <w:t xml:space="preserve">     </w:t>
      </w:r>
    </w:p>
    <w:p w:rsidR="001B7178" w:rsidRDefault="001B7178" w:rsidP="001B7178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  <w:color w:val="666666"/>
        </w:rPr>
      </w:pPr>
      <w:r>
        <w:rPr>
          <w:rFonts w:ascii="Georgia" w:eastAsia="Georgia" w:hAnsi="Georgia" w:cs="Georgia"/>
          <w:b/>
          <w:bCs/>
        </w:rPr>
        <w:tab/>
        <w:t>Newton Net Technologies</w:t>
      </w:r>
      <w:r>
        <w:rPr>
          <w:rFonts w:ascii="Georgia" w:eastAsia="Georgia" w:hAnsi="Georgia" w:cs="Georgia"/>
        </w:rPr>
        <w:tab/>
        <w:t>June 2014 - May 2015</w:t>
      </w:r>
    </w:p>
    <w:p w:rsidR="001B7178" w:rsidRDefault="001B7178" w:rsidP="001B7178">
      <w:pPr>
        <w:tabs>
          <w:tab w:val="left" w:pos="2430"/>
          <w:tab w:val="right" w:pos="9270"/>
        </w:tabs>
        <w:spacing w:line="360" w:lineRule="auto"/>
        <w:ind w:left="54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666666"/>
        </w:rPr>
        <w:tab/>
        <w:t>Network Automation Intern</w:t>
      </w:r>
    </w:p>
    <w:p w:rsidR="001B7178" w:rsidRDefault="001B7178" w:rsidP="001B7178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  <w:t>1. Testing of routing protocol OSPF on Sable router</w:t>
      </w:r>
    </w:p>
    <w:p w:rsidR="001B7178" w:rsidRDefault="000F2C97" w:rsidP="001B7178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</w:t>
      </w:r>
      <w:r>
        <w:rPr>
          <w:rFonts w:ascii="Georgia" w:eastAsia="Georgia" w:hAnsi="Georgia" w:cs="Georgia"/>
        </w:rPr>
        <w:tab/>
        <w:t>2. Automation of Spir</w:t>
      </w:r>
      <w:r w:rsidR="001B7178">
        <w:rPr>
          <w:rFonts w:ascii="Georgia" w:eastAsia="Georgia" w:hAnsi="Georgia" w:cs="Georgia"/>
        </w:rPr>
        <w:t>ent AX-4000</w:t>
      </w:r>
      <w:r w:rsidR="00893DC2">
        <w:rPr>
          <w:rFonts w:ascii="Georgia" w:eastAsia="Georgia" w:hAnsi="Georgia" w:cs="Georgia"/>
        </w:rPr>
        <w:t xml:space="preserve"> using TCL/Expect</w:t>
      </w:r>
    </w:p>
    <w:p w:rsidR="00893DC2" w:rsidRDefault="001B7178" w:rsidP="00893DC2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w:r w:rsidR="00893DC2">
        <w:rPr>
          <w:rFonts w:ascii="Georgia" w:eastAsia="Georgia" w:hAnsi="Georgia" w:cs="Georgia"/>
        </w:rPr>
        <w:t>3. Automation scripts for Network Operations</w:t>
      </w:r>
    </w:p>
    <w:p w:rsidR="001B7178" w:rsidRDefault="001B7178" w:rsidP="001B7178">
      <w:pPr>
        <w:tabs>
          <w:tab w:val="left" w:pos="2430"/>
          <w:tab w:val="right" w:pos="9270"/>
        </w:tabs>
        <w:ind w:left="2430" w:hanging="45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. </w:t>
      </w:r>
    </w:p>
    <w:p w:rsidR="002F562E" w:rsidRDefault="001B7178" w:rsidP="001B7178">
      <w:pPr>
        <w:tabs>
          <w:tab w:val="left" w:pos="2430"/>
          <w:tab w:val="right" w:pos="9270"/>
        </w:tabs>
        <w:ind w:left="5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</w:t>
      </w:r>
      <w:r>
        <w:rPr>
          <w:rFonts w:ascii="Georgia" w:eastAsia="Georgia" w:hAnsi="Georgia" w:cs="Georgia"/>
        </w:rPr>
        <w:tab/>
      </w:r>
      <w:r w:rsidR="0082017A">
        <w:rPr>
          <w:rFonts w:ascii="Georgia" w:eastAsia="Georgia" w:hAnsi="Georgia" w:cs="Georgia"/>
        </w:rPr>
        <w:t xml:space="preserve"> </w:t>
      </w:r>
    </w:p>
    <w:p w:rsidR="002F562E" w:rsidRDefault="00726A7D">
      <w:pPr>
        <w:tabs>
          <w:tab w:val="left" w:pos="2430"/>
        </w:tabs>
        <w:spacing w:before="200" w:after="200" w:line="360" w:lineRule="auto"/>
        <w:ind w:left="540"/>
        <w:rPr>
          <w:rFonts w:ascii="Georgia" w:eastAsia="Georgia" w:hAnsi="Georgia" w:cs="Georgia"/>
        </w:rPr>
      </w:pPr>
      <w:r>
        <w:rPr>
          <w:noProof/>
        </w:rPr>
        <w:drawing>
          <wp:inline distT="0" distB="0" distL="0" distR="0">
            <wp:extent cx="5495925" cy="19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DC2" w:rsidRDefault="0082017A" w:rsidP="005F24CB">
      <w:pPr>
        <w:tabs>
          <w:tab w:val="left" w:pos="2430"/>
          <w:tab w:val="right" w:pos="9270"/>
        </w:tabs>
        <w:ind w:left="54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  <w:iCs/>
        </w:rPr>
        <w:t>Education</w:t>
      </w:r>
      <w:r>
        <w:rPr>
          <w:rFonts w:ascii="Georgia" w:eastAsia="Georgia" w:hAnsi="Georgia" w:cs="Georgia"/>
        </w:rPr>
        <w:tab/>
      </w:r>
      <w:r w:rsidR="00893DC2">
        <w:rPr>
          <w:rFonts w:ascii="Georgia" w:eastAsia="Georgia" w:hAnsi="Georgia" w:cs="Georgia"/>
          <w:b/>
          <w:bCs/>
        </w:rPr>
        <w:t>Rajiv Gandhi Tec</w:t>
      </w:r>
      <w:r w:rsidR="000F2C97">
        <w:rPr>
          <w:rFonts w:ascii="Georgia" w:eastAsia="Georgia" w:hAnsi="Georgia" w:cs="Georgia"/>
          <w:b/>
          <w:bCs/>
        </w:rPr>
        <w:t>h</w:t>
      </w:r>
      <w:r w:rsidR="00893DC2">
        <w:rPr>
          <w:rFonts w:ascii="Georgia" w:eastAsia="Georgia" w:hAnsi="Georgia" w:cs="Georgia"/>
          <w:b/>
          <w:bCs/>
        </w:rPr>
        <w:t>nical University, Bhopal</w:t>
      </w:r>
      <w:r w:rsidR="00893DC2">
        <w:rPr>
          <w:rFonts w:ascii="Georgia" w:eastAsia="Georgia" w:hAnsi="Georgia" w:cs="Georgia"/>
        </w:rPr>
        <w:tab/>
        <w:t>2011-2015</w:t>
      </w:r>
    </w:p>
    <w:p w:rsidR="00893DC2" w:rsidRDefault="00893DC2" w:rsidP="005F24CB">
      <w:pPr>
        <w:tabs>
          <w:tab w:val="left" w:pos="2430"/>
          <w:tab w:val="right" w:pos="9270"/>
        </w:tabs>
        <w:ind w:left="540"/>
        <w:jc w:val="both"/>
        <w:rPr>
          <w:rFonts w:ascii="Georgia" w:eastAsia="Georgia" w:hAnsi="Georgia" w:cs="Georgia"/>
          <w:color w:val="666666"/>
        </w:rPr>
      </w:pP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  <w:color w:val="666666"/>
        </w:rPr>
        <w:t>B.E. Information Technology</w:t>
      </w:r>
    </w:p>
    <w:p w:rsidR="00893DC2" w:rsidRDefault="00893DC2" w:rsidP="005F24CB">
      <w:pPr>
        <w:tabs>
          <w:tab w:val="left" w:pos="2430"/>
          <w:tab w:val="right" w:pos="9270"/>
        </w:tabs>
        <w:ind w:left="540"/>
        <w:jc w:val="both"/>
      </w:pPr>
      <w:r>
        <w:rPr>
          <w:rFonts w:ascii="Georgia" w:eastAsia="Georgia" w:hAnsi="Georgia" w:cs="Georgia"/>
          <w:color w:val="666666"/>
        </w:rPr>
        <w:tab/>
        <w:t>8.6 CGPA</w:t>
      </w:r>
    </w:p>
    <w:p w:rsidR="002F562E" w:rsidRDefault="006F1E43" w:rsidP="00893DC2">
      <w:pPr>
        <w:tabs>
          <w:tab w:val="left" w:pos="2430"/>
          <w:tab w:val="right" w:pos="9270"/>
        </w:tabs>
        <w:ind w:left="540"/>
        <w:rPr>
          <w:rFonts w:ascii="Georgia" w:eastAsia="Georgia" w:hAnsi="Georgia" w:cs="Georgia"/>
          <w:color w:val="666666"/>
        </w:rPr>
      </w:pPr>
    </w:p>
    <w:p w:rsidR="002F562E" w:rsidRDefault="00726A7D">
      <w:pPr>
        <w:tabs>
          <w:tab w:val="left" w:pos="2430"/>
          <w:tab w:val="right" w:pos="9270"/>
        </w:tabs>
        <w:spacing w:before="200"/>
      </w:pPr>
      <w:r>
        <w:rPr>
          <w:noProof/>
        </w:rPr>
        <w:drawing>
          <wp:inline distT="0" distB="0" distL="0" distR="0">
            <wp:extent cx="5934075" cy="190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562E" w:rsidSect="00947B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431" w:right="1440" w:bottom="43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E43" w:rsidRDefault="006F1E43">
      <w:pPr>
        <w:spacing w:line="240" w:lineRule="auto"/>
      </w:pPr>
      <w:r>
        <w:separator/>
      </w:r>
    </w:p>
  </w:endnote>
  <w:endnote w:type="continuationSeparator" w:id="1">
    <w:p w:rsidR="006F1E43" w:rsidRDefault="006F1E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94B" w:rsidRDefault="004129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62E" w:rsidRDefault="006F1E43" w:rsidP="0041294B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94B" w:rsidRDefault="004129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E43" w:rsidRDefault="006F1E43">
      <w:pPr>
        <w:spacing w:line="240" w:lineRule="auto"/>
      </w:pPr>
      <w:r>
        <w:separator/>
      </w:r>
    </w:p>
  </w:footnote>
  <w:footnote w:type="continuationSeparator" w:id="1">
    <w:p w:rsidR="006F1E43" w:rsidRDefault="006F1E4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94B" w:rsidRDefault="004129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94B" w:rsidRDefault="0041294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94B" w:rsidRDefault="004129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7B3E"/>
    <w:rsid w:val="000F2C97"/>
    <w:rsid w:val="001B7178"/>
    <w:rsid w:val="00260E72"/>
    <w:rsid w:val="0041294B"/>
    <w:rsid w:val="005F24CB"/>
    <w:rsid w:val="00653A36"/>
    <w:rsid w:val="006F1E43"/>
    <w:rsid w:val="00726A7D"/>
    <w:rsid w:val="0082017A"/>
    <w:rsid w:val="00824016"/>
    <w:rsid w:val="008804F2"/>
    <w:rsid w:val="00893DC2"/>
    <w:rsid w:val="00947BAF"/>
    <w:rsid w:val="00A77B3E"/>
    <w:rsid w:val="00F00766"/>
    <w:rsid w:val="00FA1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BAF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7178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3DC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9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94B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129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294B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129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294B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ay-maheshwari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n.linkedin.com/in/ashay-maheshwari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1585</Characters>
  <Application>Microsoft Office Word</Application>
  <DocSecurity>0</DocSecurity>
  <Lines>13</Lines>
  <Paragraphs>3</Paragraphs>
  <ScaleCrop>false</ScaleCrop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2009-04-22T19:24:00Z</cp:lastPrinted>
  <dcterms:created xsi:type="dcterms:W3CDTF">2016-12-06T10:52:00Z</dcterms:created>
  <dcterms:modified xsi:type="dcterms:W3CDTF">2016-12-06T11:03:00Z</dcterms:modified>
</cp:coreProperties>
</file>